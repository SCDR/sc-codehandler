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252E" w:rsidRDefault="0083252E">
      <w:pPr>
        <w:rPr>
          <w:lang w:eastAsia="zh-CN"/>
        </w:rPr>
        <w:sectPr w:rsidR="0083252E">
          <w:footerReference w:type="even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3252E" w:rsidRDefault="0083252E"/>
    <w:sectPr w:rsidR="0083252E" w:rsidSect="00802D8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75FE" w:rsidRDefault="003D75FE">
      <w:pPr>
        <w:spacing w:after="0" w:line="240" w:lineRule="auto"/>
      </w:pPr>
      <w:r>
        <w:separator/>
      </w:r>
    </w:p>
  </w:endnote>
  <w:endnote w:type="continuationSeparator" w:id="0">
    <w:p w:rsidR="003D75FE" w:rsidRDefault="003D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f9"/>
      </w:rPr>
      <w:id w:val="-106665740"/>
      <w:docPartObj>
        <w:docPartGallery w:val="Page Numbers (Bottom of Page)"/>
        <w:docPartUnique/>
      </w:docPartObj>
    </w:sdtPr>
    <w:sdtContent>
      <w:p w:rsidR="00802D82" w:rsidRDefault="00802D82" w:rsidP="00212C08">
        <w:pPr>
          <w:pStyle w:val="a7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802D82" w:rsidRDefault="00802D8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f9"/>
      </w:rPr>
      <w:id w:val="-1134172668"/>
      <w:docPartObj>
        <w:docPartGallery w:val="Page Numbers (Bottom of Page)"/>
        <w:docPartUnique/>
      </w:docPartObj>
    </w:sdtPr>
    <w:sdtContent>
      <w:p w:rsidR="00802D82" w:rsidRDefault="00802D82" w:rsidP="00212C08">
        <w:pPr>
          <w:pStyle w:val="a7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5</w:t>
        </w:r>
        <w:r>
          <w:rPr>
            <w:rStyle w:val="aff9"/>
          </w:rPr>
          <w:fldChar w:fldCharType="end"/>
        </w:r>
      </w:p>
    </w:sdtContent>
  </w:sdt>
  <w:p w:rsidR="0083252E" w:rsidRDefault="0083252E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75FE" w:rsidRDefault="003D75FE">
      <w:pPr>
        <w:spacing w:after="0" w:line="240" w:lineRule="auto"/>
      </w:pPr>
      <w:r>
        <w:separator/>
      </w:r>
    </w:p>
  </w:footnote>
  <w:footnote w:type="continuationSeparator" w:id="0">
    <w:p w:rsidR="003D75FE" w:rsidRDefault="003D7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252E" w:rsidRPr="00802D82" w:rsidRDefault="0083252E">
    <w:pPr>
      <w:pStyle w:val="a5"/>
      <w:pBdr>
        <w:bottom w:val="single" w:sz="12" w:space="0" w:color="000000"/>
      </w:pBdr>
      <w:jc w:val="center"/>
      <w:rPr>
        <w:sz w:val="21"/>
        <w:szCs w:val="21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77296">
    <w:abstractNumId w:val="8"/>
  </w:num>
  <w:num w:numId="2" w16cid:durableId="173885298">
    <w:abstractNumId w:val="6"/>
  </w:num>
  <w:num w:numId="3" w16cid:durableId="1531794455">
    <w:abstractNumId w:val="5"/>
  </w:num>
  <w:num w:numId="4" w16cid:durableId="1635332560">
    <w:abstractNumId w:val="4"/>
  </w:num>
  <w:num w:numId="5" w16cid:durableId="2126343443">
    <w:abstractNumId w:val="7"/>
  </w:num>
  <w:num w:numId="6" w16cid:durableId="230774841">
    <w:abstractNumId w:val="3"/>
  </w:num>
  <w:num w:numId="7" w16cid:durableId="783812064">
    <w:abstractNumId w:val="2"/>
  </w:num>
  <w:num w:numId="8" w16cid:durableId="103575013">
    <w:abstractNumId w:val="1"/>
  </w:num>
  <w:num w:numId="9" w16cid:durableId="34721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9AD"/>
    <w:rsid w:val="00034616"/>
    <w:rsid w:val="0006063C"/>
    <w:rsid w:val="0015074B"/>
    <w:rsid w:val="0029639D"/>
    <w:rsid w:val="002E716B"/>
    <w:rsid w:val="00326F90"/>
    <w:rsid w:val="003D75FE"/>
    <w:rsid w:val="00506FFC"/>
    <w:rsid w:val="00802D82"/>
    <w:rsid w:val="008325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007FF"/>
  <w14:defaultImageDpi w14:val="300"/>
  <w15:docId w15:val="{80B0A04A-54A3-F044-84C8-71538C36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宋体" w:hAnsi="Times New Roman"/>
      <w:sz w:val="1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/>
      <w:sz w:val="24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color w:val="000000"/>
      <w:sz w:val="52"/>
    </w:r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page number"/>
    <w:basedOn w:val="a2"/>
    <w:uiPriority w:val="99"/>
    <w:semiHidden/>
    <w:unhideWhenUsed/>
    <w:rsid w:val="00802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少晨 于</cp:lastModifiedBy>
  <cp:revision>3</cp:revision>
  <dcterms:created xsi:type="dcterms:W3CDTF">2024-10-18T03:35:00Z</dcterms:created>
  <dcterms:modified xsi:type="dcterms:W3CDTF">2024-10-18T06:44:00Z</dcterms:modified>
  <cp:category/>
</cp:coreProperties>
</file>